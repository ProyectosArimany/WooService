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3FFBE15B" w14:paraId="1B8DBA26" wp14:textId="31BE3239">
      <w:pPr>
        <w:pStyle w:val="Title"/>
        <w:jc w:val="center"/>
      </w:pPr>
      <w:r w:rsidR="13214043">
        <w:drawing>
          <wp:inline xmlns:wp14="http://schemas.microsoft.com/office/word/2010/wordprocessingDrawing" wp14:editId="0BE79520" wp14:anchorId="7C58D463">
            <wp:extent cx="2533650" cy="762000"/>
            <wp:effectExtent l="0" t="0" r="0" b="0"/>
            <wp:docPr id="115229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cee4c614db4c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FBE15B" w14:paraId="1704F3CD" wp14:textId="44E7F1BE">
      <w:pPr>
        <w:pStyle w:val="Title"/>
        <w:jc w:val="center"/>
      </w:pPr>
      <w:r w:rsidR="3FFBE15B">
        <w:rPr/>
        <w:t xml:space="preserve">Proyecto de Desarrollo de Software </w:t>
      </w:r>
      <w:proofErr w:type="spellStart"/>
      <w:r w:rsidR="3FFBE15B">
        <w:rPr/>
        <w:t>Servicio</w:t>
      </w:r>
      <w:proofErr w:type="spellEnd"/>
      <w:r w:rsidR="3FFBE15B">
        <w:rPr/>
        <w:t xml:space="preserve"> </w:t>
      </w:r>
      <w:proofErr w:type="spellStart"/>
      <w:r w:rsidR="3FFBE15B">
        <w:rPr/>
        <w:t>WooService</w:t>
      </w:r>
      <w:proofErr w:type="spellEnd"/>
    </w:p>
    <w:p xmlns:wp14="http://schemas.microsoft.com/office/word/2010/wordml" w:rsidP="3FFBE15B" w14:paraId="725EC90C" wp14:textId="77777777" wp14:noSpellErr="1">
      <w:pPr>
        <w:rPr>
          <w:sz w:val="28"/>
          <w:szCs w:val="28"/>
        </w:rPr>
      </w:pPr>
      <w:r w:rsidRPr="3FFBE15B" w:rsidR="3FFBE15B">
        <w:rPr>
          <w:sz w:val="24"/>
          <w:szCs w:val="24"/>
        </w:rPr>
        <w:t>Presentado a: Gerente de TI, TRITON, S.A.</w:t>
      </w:r>
    </w:p>
    <w:p xmlns:wp14="http://schemas.microsoft.com/office/word/2010/wordml" w:rsidP="3FFBE15B" w14:paraId="5AD9F8C5" wp14:textId="77777777" wp14:noSpellErr="1">
      <w:pPr>
        <w:rPr>
          <w:sz w:val="28"/>
          <w:szCs w:val="28"/>
        </w:rPr>
      </w:pPr>
      <w:r w:rsidRPr="3FFBE15B" w:rsidR="3FFBE15B">
        <w:rPr>
          <w:sz w:val="24"/>
          <w:szCs w:val="24"/>
        </w:rPr>
        <w:t>Desarrollado por: Equipo de Desarrollo de Software</w:t>
      </w:r>
    </w:p>
    <w:p xmlns:wp14="http://schemas.microsoft.com/office/word/2010/wordml" w:rsidP="3FFBE15B" w14:paraId="72C03929" wp14:textId="77777777" wp14:noSpellErr="1">
      <w:pPr>
        <w:rPr>
          <w:sz w:val="28"/>
          <w:szCs w:val="28"/>
        </w:rPr>
      </w:pPr>
      <w:r w:rsidRPr="3FFBE15B" w:rsidR="3FFBE15B">
        <w:rPr>
          <w:sz w:val="24"/>
          <w:szCs w:val="24"/>
        </w:rPr>
        <w:t>Fecha: Septiembre 2024</w:t>
      </w:r>
    </w:p>
    <w:p xmlns:wp14="http://schemas.microsoft.com/office/word/2010/wordml" w:rsidP="3FFBE15B" w14:paraId="651A461B" wp14:textId="77777777" wp14:noSpellErr="1">
      <w:pPr>
        <w:pStyle w:val="Heading1"/>
        <w:rPr>
          <w:sz w:val="36"/>
          <w:szCs w:val="36"/>
        </w:rPr>
      </w:pPr>
      <w:r w:rsidRPr="3FFBE15B" w:rsidR="3FFBE15B">
        <w:rPr>
          <w:sz w:val="32"/>
          <w:szCs w:val="32"/>
        </w:rPr>
        <w:t>Resumen del Proyecto</w:t>
      </w:r>
    </w:p>
    <w:p xmlns:wp14="http://schemas.microsoft.com/office/word/2010/wordml" w:rsidP="3FFBE15B" w14:paraId="06563F19" wp14:textId="21A7ABE7">
      <w:pPr>
        <w:pStyle w:val="Normal"/>
        <w:rPr>
          <w:sz w:val="28"/>
          <w:szCs w:val="28"/>
        </w:rPr>
      </w:pPr>
      <w:r w:rsidRPr="3FFBE15B" w:rsidR="3FFBE15B">
        <w:rPr>
          <w:sz w:val="24"/>
          <w:szCs w:val="24"/>
        </w:rPr>
        <w:t xml:space="preserve">Este </w:t>
      </w:r>
      <w:proofErr w:type="spellStart"/>
      <w:r w:rsidRPr="3FFBE15B" w:rsidR="3FFBE15B">
        <w:rPr>
          <w:sz w:val="24"/>
          <w:szCs w:val="24"/>
        </w:rPr>
        <w:t>documento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acompaña</w:t>
      </w:r>
      <w:proofErr w:type="spellEnd"/>
      <w:r w:rsidRPr="3FFBE15B" w:rsidR="3FFBE15B">
        <w:rPr>
          <w:sz w:val="24"/>
          <w:szCs w:val="24"/>
        </w:rPr>
        <w:t xml:space="preserve"> al </w:t>
      </w:r>
      <w:proofErr w:type="spellStart"/>
      <w:r w:rsidRPr="3FFBE15B" w:rsidR="3FFBE15B">
        <w:rPr>
          <w:sz w:val="24"/>
          <w:szCs w:val="24"/>
        </w:rPr>
        <w:t>desarrollo</w:t>
      </w:r>
      <w:proofErr w:type="spellEnd"/>
      <w:r w:rsidRPr="3FFBE15B" w:rsidR="3FFBE15B">
        <w:rPr>
          <w:sz w:val="24"/>
          <w:szCs w:val="24"/>
        </w:rPr>
        <w:t xml:space="preserve"> del </w:t>
      </w:r>
      <w:proofErr w:type="spellStart"/>
      <w:r w:rsidRPr="3FFBE15B" w:rsidR="3FFBE15B">
        <w:rPr>
          <w:sz w:val="24"/>
          <w:szCs w:val="24"/>
        </w:rPr>
        <w:t>servicio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WooService</w:t>
      </w:r>
      <w:proofErr w:type="spellEnd"/>
      <w:r w:rsidRPr="3FFBE15B" w:rsidR="3FFBE15B">
        <w:rPr>
          <w:sz w:val="24"/>
          <w:szCs w:val="24"/>
        </w:rPr>
        <w:t xml:space="preserve">, </w:t>
      </w:r>
      <w:proofErr w:type="spellStart"/>
      <w:r w:rsidRPr="3FFBE15B" w:rsidR="3FFBE15B">
        <w:rPr>
          <w:sz w:val="24"/>
          <w:szCs w:val="24"/>
        </w:rPr>
        <w:t>el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cual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tiene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como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objetivo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automatizar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el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proceso</w:t>
      </w:r>
      <w:proofErr w:type="spellEnd"/>
      <w:r w:rsidRPr="3FFBE15B" w:rsidR="3FFBE15B">
        <w:rPr>
          <w:sz w:val="24"/>
          <w:szCs w:val="24"/>
        </w:rPr>
        <w:t xml:space="preserve"> de ped</w:t>
      </w:r>
      <w:r w:rsidRPr="3FFBE15B" w:rsidR="3FFBE15B">
        <w:rPr>
          <w:sz w:val="24"/>
          <w:szCs w:val="24"/>
        </w:rPr>
        <w:t>idos</w:t>
      </w:r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realizados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en</w:t>
      </w:r>
      <w:proofErr w:type="spellEnd"/>
      <w:r w:rsidRPr="3FFBE15B" w:rsidR="3FFBE15B">
        <w:rPr>
          <w:sz w:val="24"/>
          <w:szCs w:val="24"/>
        </w:rPr>
        <w:t xml:space="preserve"> WooCommerce y </w:t>
      </w:r>
      <w:proofErr w:type="spellStart"/>
      <w:r w:rsidRPr="3FFBE15B" w:rsidR="3FFBE15B">
        <w:rPr>
          <w:sz w:val="24"/>
          <w:szCs w:val="24"/>
        </w:rPr>
        <w:t>su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integración</w:t>
      </w:r>
      <w:proofErr w:type="spellEnd"/>
      <w:r w:rsidRPr="3FFBE15B" w:rsidR="3FFBE15B">
        <w:rPr>
          <w:sz w:val="24"/>
          <w:szCs w:val="24"/>
        </w:rPr>
        <w:t xml:space="preserve"> con </w:t>
      </w:r>
      <w:proofErr w:type="spellStart"/>
      <w:r w:rsidRPr="3FFBE15B" w:rsidR="3FFBE15B">
        <w:rPr>
          <w:sz w:val="24"/>
          <w:szCs w:val="24"/>
        </w:rPr>
        <w:t>el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sistema</w:t>
      </w:r>
      <w:proofErr w:type="spellEnd"/>
      <w:r w:rsidRPr="3FFBE15B" w:rsidR="3FFBE15B">
        <w:rPr>
          <w:sz w:val="24"/>
          <w:szCs w:val="24"/>
        </w:rPr>
        <w:t xml:space="preserve"> ERP Dynamics AX. El </w:t>
      </w:r>
      <w:proofErr w:type="spellStart"/>
      <w:r w:rsidRPr="3FFBE15B" w:rsidR="3FFBE15B">
        <w:rPr>
          <w:sz w:val="24"/>
          <w:szCs w:val="24"/>
        </w:rPr>
        <w:t>detalle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completo</w:t>
      </w:r>
      <w:proofErr w:type="spellEnd"/>
      <w:r w:rsidRPr="3FFBE15B" w:rsidR="3FFBE15B">
        <w:rPr>
          <w:sz w:val="24"/>
          <w:szCs w:val="24"/>
        </w:rPr>
        <w:t xml:space="preserve"> de </w:t>
      </w:r>
      <w:proofErr w:type="spellStart"/>
      <w:r w:rsidRPr="3FFBE15B" w:rsidR="3FFBE15B">
        <w:rPr>
          <w:sz w:val="24"/>
          <w:szCs w:val="24"/>
        </w:rPr>
        <w:t>los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objetivos</w:t>
      </w:r>
      <w:proofErr w:type="spellEnd"/>
      <w:r w:rsidRPr="3FFBE15B" w:rsidR="3FFBE15B">
        <w:rPr>
          <w:sz w:val="24"/>
          <w:szCs w:val="24"/>
        </w:rPr>
        <w:t xml:space="preserve">, </w:t>
      </w:r>
      <w:proofErr w:type="spellStart"/>
      <w:r w:rsidRPr="3FFBE15B" w:rsidR="3FFBE15B">
        <w:rPr>
          <w:sz w:val="24"/>
          <w:szCs w:val="24"/>
        </w:rPr>
        <w:t>fases</w:t>
      </w:r>
      <w:proofErr w:type="spellEnd"/>
      <w:r w:rsidRPr="3FFBE15B" w:rsidR="3FFBE15B">
        <w:rPr>
          <w:sz w:val="24"/>
          <w:szCs w:val="24"/>
        </w:rPr>
        <w:t xml:space="preserve"> de </w:t>
      </w:r>
      <w:proofErr w:type="spellStart"/>
      <w:r w:rsidRPr="3FFBE15B" w:rsidR="3FFBE15B">
        <w:rPr>
          <w:sz w:val="24"/>
          <w:szCs w:val="24"/>
        </w:rPr>
        <w:t>desarrollo</w:t>
      </w:r>
      <w:proofErr w:type="spellEnd"/>
      <w:r w:rsidRPr="3FFBE15B" w:rsidR="3FFBE15B">
        <w:rPr>
          <w:sz w:val="24"/>
          <w:szCs w:val="24"/>
        </w:rPr>
        <w:t xml:space="preserve">, </w:t>
      </w:r>
      <w:proofErr w:type="spellStart"/>
      <w:r w:rsidRPr="3FFBE15B" w:rsidR="3FFBE15B">
        <w:rPr>
          <w:sz w:val="24"/>
          <w:szCs w:val="24"/>
        </w:rPr>
        <w:t>mejoras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propuestas</w:t>
      </w:r>
      <w:proofErr w:type="spellEnd"/>
      <w:r w:rsidRPr="3FFBE15B" w:rsidR="3FFBE15B">
        <w:rPr>
          <w:sz w:val="24"/>
          <w:szCs w:val="24"/>
        </w:rPr>
        <w:t xml:space="preserve"> y </w:t>
      </w:r>
      <w:proofErr w:type="spellStart"/>
      <w:r w:rsidRPr="3FFBE15B" w:rsidR="3FFBE15B">
        <w:rPr>
          <w:sz w:val="24"/>
          <w:szCs w:val="24"/>
        </w:rPr>
        <w:t>conclusiones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puede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consultarse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en</w:t>
      </w:r>
      <w:proofErr w:type="spellEnd"/>
      <w:r w:rsidRPr="3FFBE15B" w:rsidR="3FFBE15B">
        <w:rPr>
          <w:sz w:val="24"/>
          <w:szCs w:val="24"/>
        </w:rPr>
        <w:t xml:space="preserve"> la </w:t>
      </w:r>
      <w:proofErr w:type="spellStart"/>
      <w:r w:rsidRPr="3FFBE15B" w:rsidR="3FFBE15B">
        <w:rPr>
          <w:sz w:val="24"/>
          <w:szCs w:val="24"/>
        </w:rPr>
        <w:t>documentación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técni</w:t>
      </w:r>
      <w:r w:rsidRPr="3FFBE15B" w:rsidR="3FFBE15B">
        <w:rPr>
          <w:sz w:val="24"/>
          <w:szCs w:val="24"/>
        </w:rPr>
        <w:t>ca</w:t>
      </w:r>
      <w:proofErr w:type="spellEnd"/>
      <w:r w:rsidRPr="3FFBE15B" w:rsidR="3FFBE15B">
        <w:rPr>
          <w:sz w:val="24"/>
          <w:szCs w:val="24"/>
        </w:rPr>
        <w:t xml:space="preserve"> </w:t>
      </w:r>
      <w:proofErr w:type="spellStart"/>
      <w:r w:rsidRPr="3FFBE15B" w:rsidR="3FFBE15B">
        <w:rPr>
          <w:sz w:val="24"/>
          <w:szCs w:val="24"/>
        </w:rPr>
        <w:t>anexa</w:t>
      </w:r>
      <w:proofErr w:type="spellEnd"/>
      <w:r w:rsidRPr="3FFBE15B" w:rsidR="3FFBE15B">
        <w:rPr>
          <w:sz w:val="24"/>
          <w:szCs w:val="24"/>
        </w:rPr>
        <w:t>.</w:t>
      </w:r>
    </w:p>
    <w:p w:rsidR="3FFBE15B" w:rsidP="3FFBE15B" w:rsidRDefault="3FFBE15B" w14:paraId="2BEDDD08" w14:textId="17560C26">
      <w:pPr>
        <w:rPr>
          <w:sz w:val="24"/>
          <w:szCs w:val="24"/>
        </w:rPr>
      </w:pPr>
    </w:p>
    <w:p w:rsidR="3FFBE15B" w:rsidP="3FFBE15B" w:rsidRDefault="3FFBE15B" w14:paraId="355A7230" w14:textId="25312305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3214043"/>
    <w:rsid w:val="22D19504"/>
    <w:rsid w:val="22D19504"/>
    <w:rsid w:val="34F76BBA"/>
    <w:rsid w:val="3FFBE15B"/>
    <w:rsid w:val="402BC8D9"/>
    <w:rsid w:val="422E2AB4"/>
    <w:rsid w:val="4DD85B0C"/>
    <w:rsid w:val="60D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34B228CA-AA26-4073-8787-8A4AB98D4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eccee4c614db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Julio Rojas</lastModifiedBy>
  <revision>2</revision>
  <dcterms:created xsi:type="dcterms:W3CDTF">2013-12-23T23:15:00.0000000Z</dcterms:created>
  <dcterms:modified xsi:type="dcterms:W3CDTF">2024-09-16T22:56:14.4502278Z</dcterms:modified>
  <category/>
</coreProperties>
</file>